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97922" w14:textId="23FEA67F" w:rsidR="00C038F6" w:rsidRPr="00A50F19" w:rsidRDefault="0043287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0F19">
        <w:rPr>
          <w:rFonts w:ascii="Times New Roman" w:hAnsi="Times New Roman" w:cs="Times New Roman"/>
          <w:b/>
          <w:color w:val="00468C"/>
          <w:sz w:val="48"/>
          <w:szCs w:val="28"/>
        </w:rPr>
        <w:t>Parser Project Information</w:t>
      </w:r>
    </w:p>
    <w:p w14:paraId="4A167F72" w14:textId="7083E9D8" w:rsidR="00C038F6" w:rsidRPr="00A50F19" w:rsidRDefault="0043287B" w:rsidP="00E46D3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A50F19">
        <w:rPr>
          <w:rFonts w:ascii="Times New Roman" w:hAnsi="Times New Roman" w:cs="Times New Roman"/>
          <w:sz w:val="28"/>
          <w:szCs w:val="28"/>
        </w:rPr>
        <w:br/>
      </w:r>
      <w:r w:rsidR="00E46D3A">
        <w:rPr>
          <w:rFonts w:ascii="Times New Roman" w:hAnsi="Times New Roman" w:cs="Times New Roman"/>
          <w:sz w:val="28"/>
          <w:szCs w:val="28"/>
        </w:rPr>
        <w:t>1</w:t>
      </w:r>
      <w:r w:rsidRPr="00A50F19">
        <w:rPr>
          <w:rFonts w:ascii="Times New Roman" w:hAnsi="Times New Roman" w:cs="Times New Roman"/>
          <w:sz w:val="28"/>
          <w:szCs w:val="28"/>
        </w:rPr>
        <w:t>. Group Name</w:t>
      </w:r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8725"/>
      </w:tblGrid>
      <w:tr w:rsidR="00D86A60" w:rsidRPr="00A50F19" w14:paraId="232E0FC2" w14:textId="77777777" w:rsidTr="009309E3">
        <w:tc>
          <w:tcPr>
            <w:tcW w:w="8725" w:type="dxa"/>
            <w:vAlign w:val="center"/>
          </w:tcPr>
          <w:p w14:paraId="5C2419E5" w14:textId="60C1B8E8" w:rsidR="00D86A60" w:rsidRPr="009309E3" w:rsidRDefault="00D86A60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153E61" w14:textId="77777777" w:rsidR="00E46D3A" w:rsidRDefault="00E46D3A" w:rsidP="00E46D3A">
      <w:pPr>
        <w:pStyle w:val="Heading3"/>
        <w:rPr>
          <w:rFonts w:ascii="Times New Roman" w:hAnsi="Times New Roman" w:cs="Times New Roman"/>
          <w:sz w:val="28"/>
          <w:szCs w:val="28"/>
        </w:rPr>
      </w:pPr>
    </w:p>
    <w:p w14:paraId="3B6AD7CF" w14:textId="71DFA6F7" w:rsidR="00E46D3A" w:rsidRPr="00A50F19" w:rsidRDefault="00E46D3A" w:rsidP="00E46D3A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50F19">
        <w:rPr>
          <w:rFonts w:ascii="Times New Roman" w:hAnsi="Times New Roman" w:cs="Times New Roman"/>
          <w:sz w:val="28"/>
          <w:szCs w:val="28"/>
        </w:rPr>
        <w:t>. Group Members</w:t>
      </w:r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4405"/>
        <w:gridCol w:w="4320"/>
      </w:tblGrid>
      <w:tr w:rsidR="00E46D3A" w:rsidRPr="00A50F19" w14:paraId="3C9AEAA1" w14:textId="77777777">
        <w:tc>
          <w:tcPr>
            <w:tcW w:w="4405" w:type="dxa"/>
            <w:shd w:val="clear" w:color="auto" w:fill="DAEEF3" w:themeFill="accent5" w:themeFillTint="33"/>
            <w:vAlign w:val="center"/>
          </w:tcPr>
          <w:p w14:paraId="0CE5F5FF" w14:textId="77777777" w:rsidR="00E46D3A" w:rsidRPr="00A50F19" w:rsidRDefault="00E46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0F1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320" w:type="dxa"/>
            <w:shd w:val="clear" w:color="auto" w:fill="DAEEF3" w:themeFill="accent5" w:themeFillTint="33"/>
          </w:tcPr>
          <w:p w14:paraId="6D1AEA49" w14:textId="77777777" w:rsidR="00E46D3A" w:rsidRPr="00A50F19" w:rsidRDefault="00E46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0F19">
              <w:rPr>
                <w:rFonts w:ascii="Times New Roman" w:hAnsi="Times New Roman" w:cs="Times New Roman"/>
                <w:sz w:val="28"/>
                <w:szCs w:val="28"/>
              </w:rPr>
              <w:t>Contact (Email)</w:t>
            </w:r>
          </w:p>
        </w:tc>
      </w:tr>
      <w:tr w:rsidR="00E46D3A" w:rsidRPr="00A50F19" w14:paraId="57641534" w14:textId="77777777">
        <w:tc>
          <w:tcPr>
            <w:tcW w:w="4405" w:type="dxa"/>
            <w:vAlign w:val="center"/>
          </w:tcPr>
          <w:p w14:paraId="1E2802EC" w14:textId="77777777" w:rsidR="00E46D3A" w:rsidRPr="00A50F19" w:rsidRDefault="00E46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0F19">
              <w:rPr>
                <w:rFonts w:ascii="Times New Roman" w:hAnsi="Times New Roman" w:cs="Times New Roman"/>
                <w:sz w:val="28"/>
                <w:szCs w:val="28"/>
              </w:rPr>
              <w:t>Seohyun (Jay) Kim</w:t>
            </w:r>
          </w:p>
        </w:tc>
        <w:tc>
          <w:tcPr>
            <w:tcW w:w="4320" w:type="dxa"/>
          </w:tcPr>
          <w:p w14:paraId="0004E8D0" w14:textId="77777777" w:rsidR="00E46D3A" w:rsidRPr="00A50F19" w:rsidRDefault="00E46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0F19">
              <w:rPr>
                <w:rFonts w:ascii="Times New Roman" w:hAnsi="Times New Roman" w:cs="Times New Roman"/>
                <w:sz w:val="28"/>
                <w:szCs w:val="28"/>
              </w:rPr>
              <w:t>jkpr8@missouri.edu</w:t>
            </w:r>
          </w:p>
        </w:tc>
      </w:tr>
      <w:tr w:rsidR="00E46D3A" w:rsidRPr="00A50F19" w14:paraId="6001069C" w14:textId="77777777">
        <w:tc>
          <w:tcPr>
            <w:tcW w:w="4405" w:type="dxa"/>
            <w:vAlign w:val="center"/>
          </w:tcPr>
          <w:p w14:paraId="358E5B16" w14:textId="77777777" w:rsidR="00E46D3A" w:rsidRPr="00A50F19" w:rsidRDefault="00E46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14:paraId="3149319C" w14:textId="77777777" w:rsidR="00E46D3A" w:rsidRPr="00A50F19" w:rsidRDefault="00E46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6D3A" w:rsidRPr="00A50F19" w14:paraId="3175F6BA" w14:textId="77777777">
        <w:tc>
          <w:tcPr>
            <w:tcW w:w="4405" w:type="dxa"/>
            <w:vAlign w:val="center"/>
          </w:tcPr>
          <w:p w14:paraId="22677FD1" w14:textId="77777777" w:rsidR="00E46D3A" w:rsidRPr="00A50F19" w:rsidRDefault="00E46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14:paraId="779F330A" w14:textId="77777777" w:rsidR="00E46D3A" w:rsidRPr="00A50F19" w:rsidRDefault="00E46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1F53A1" w14:textId="0FAEEF38" w:rsidR="00C038F6" w:rsidRPr="00A50F19" w:rsidRDefault="0043287B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A50F19">
        <w:rPr>
          <w:rFonts w:ascii="Times New Roman" w:hAnsi="Times New Roman" w:cs="Times New Roman"/>
          <w:sz w:val="28"/>
          <w:szCs w:val="28"/>
        </w:rPr>
        <w:br/>
        <w:t>3. Programming Language</w:t>
      </w:r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8725"/>
      </w:tblGrid>
      <w:tr w:rsidR="00D86A60" w:rsidRPr="00A50F19" w14:paraId="4F83808D" w14:textId="77777777" w:rsidTr="009309E3">
        <w:tc>
          <w:tcPr>
            <w:tcW w:w="8725" w:type="dxa"/>
            <w:vAlign w:val="center"/>
          </w:tcPr>
          <w:p w14:paraId="585BA987" w14:textId="293820D6" w:rsidR="00D86A60" w:rsidRPr="00A50F19" w:rsidRDefault="00BA687E" w:rsidP="00D86A60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Java? C++?</w:t>
            </w:r>
          </w:p>
        </w:tc>
      </w:tr>
    </w:tbl>
    <w:p w14:paraId="02E79045" w14:textId="71B61A1A" w:rsidR="00C038F6" w:rsidRPr="00A50F19" w:rsidRDefault="0043287B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A50F19">
        <w:rPr>
          <w:rFonts w:ascii="Times New Roman" w:hAnsi="Times New Roman" w:cs="Times New Roman"/>
          <w:sz w:val="28"/>
          <w:szCs w:val="28"/>
        </w:rPr>
        <w:br/>
        <w:t>4. GitHub Repository</w:t>
      </w:r>
      <w:r w:rsidR="00D86A60">
        <w:rPr>
          <w:rFonts w:ascii="Times New Roman" w:hAnsi="Times New Roman" w:cs="Times New Roman"/>
          <w:sz w:val="28"/>
          <w:szCs w:val="28"/>
        </w:rPr>
        <w:t xml:space="preserve"> (URL)</w:t>
      </w:r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8725"/>
      </w:tblGrid>
      <w:tr w:rsidR="00D86A60" w:rsidRPr="00A50F19" w14:paraId="1063E34B" w14:textId="77777777" w:rsidTr="009309E3">
        <w:tc>
          <w:tcPr>
            <w:tcW w:w="8725" w:type="dxa"/>
            <w:vAlign w:val="center"/>
          </w:tcPr>
          <w:p w14:paraId="0C360B80" w14:textId="13C644BA" w:rsidR="00D86A60" w:rsidRPr="00A50F19" w:rsidRDefault="00BA687E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 link</w:t>
            </w:r>
          </w:p>
        </w:tc>
      </w:tr>
    </w:tbl>
    <w:p w14:paraId="6313687F" w14:textId="77777777" w:rsidR="00C038F6" w:rsidRPr="00A50F19" w:rsidRDefault="0043287B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A50F19">
        <w:rPr>
          <w:rFonts w:ascii="Times New Roman" w:hAnsi="Times New Roman" w:cs="Times New Roman"/>
          <w:sz w:val="28"/>
          <w:szCs w:val="28"/>
        </w:rPr>
        <w:br/>
        <w:t>5. GitHub Access</w:t>
      </w:r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8725"/>
      </w:tblGrid>
      <w:tr w:rsidR="00D86A60" w:rsidRPr="00A50F19" w14:paraId="381257B4" w14:textId="77777777" w:rsidTr="009309E3">
        <w:tc>
          <w:tcPr>
            <w:tcW w:w="8725" w:type="dxa"/>
            <w:vAlign w:val="center"/>
          </w:tcPr>
          <w:p w14:paraId="6BC678BA" w14:textId="02D5FF5F" w:rsidR="00D86A60" w:rsidRPr="00A50F19" w:rsidRDefault="00BA687E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Public or Private? </w:t>
            </w:r>
            <w:r w:rsidR="00D86A60" w:rsidRPr="00A50F19">
              <w:rPr>
                <w:rFonts w:ascii="Times New Roman" w:hAnsi="Times New Roman" w:cs="Times New Roman"/>
                <w:sz w:val="28"/>
                <w:szCs w:val="28"/>
              </w:rPr>
              <w:t xml:space="preserve">We have granted access to the user </w:t>
            </w:r>
            <w:r w:rsidR="008B633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="00D86A60" w:rsidRPr="009D36E9">
              <w:rPr>
                <w:rFonts w:ascii="Times New Roman" w:hAnsi="Times New Roman" w:cs="Times New Roman"/>
                <w:sz w:val="28"/>
                <w:szCs w:val="28"/>
                <w:u w:val="single"/>
                <w:shd w:val="clear" w:color="auto" w:fill="FFFFFF" w:themeFill="background1"/>
              </w:rPr>
              <w:t>ekincanufuktepe</w:t>
            </w:r>
            <w:r w:rsidR="008B6335" w:rsidRPr="008B6335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’</w:t>
            </w:r>
            <w:r w:rsidR="00D86A60" w:rsidRPr="00A50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2BB7007" w14:textId="77777777" w:rsidR="00C038F6" w:rsidRPr="00A50F19" w:rsidRDefault="0043287B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A50F19">
        <w:rPr>
          <w:rFonts w:ascii="Times New Roman" w:hAnsi="Times New Roman" w:cs="Times New Roman"/>
          <w:sz w:val="28"/>
          <w:szCs w:val="28"/>
        </w:rPr>
        <w:br/>
        <w:t>6. Submission Information</w:t>
      </w:r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4405"/>
        <w:gridCol w:w="4320"/>
      </w:tblGrid>
      <w:tr w:rsidR="00C038F6" w:rsidRPr="00A50F19" w14:paraId="2FBCFF9F" w14:textId="77777777" w:rsidTr="009309E3">
        <w:tc>
          <w:tcPr>
            <w:tcW w:w="4405" w:type="dxa"/>
            <w:vAlign w:val="center"/>
          </w:tcPr>
          <w:p w14:paraId="5BC59C00" w14:textId="77777777" w:rsidR="00C038F6" w:rsidRPr="00A50F19" w:rsidRDefault="0043287B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0F19">
              <w:rPr>
                <w:rFonts w:ascii="Times New Roman" w:hAnsi="Times New Roman" w:cs="Times New Roman"/>
                <w:sz w:val="28"/>
                <w:szCs w:val="28"/>
              </w:rPr>
              <w:t>Deadline</w:t>
            </w:r>
          </w:p>
        </w:tc>
        <w:tc>
          <w:tcPr>
            <w:tcW w:w="4320" w:type="dxa"/>
            <w:vAlign w:val="center"/>
          </w:tcPr>
          <w:p w14:paraId="46FE9593" w14:textId="77777777" w:rsidR="00C038F6" w:rsidRPr="00A50F19" w:rsidRDefault="0043287B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0F19">
              <w:rPr>
                <w:rFonts w:ascii="Times New Roman" w:hAnsi="Times New Roman" w:cs="Times New Roman"/>
                <w:sz w:val="28"/>
                <w:szCs w:val="28"/>
              </w:rPr>
              <w:t>October 31, 11:59 PM</w:t>
            </w:r>
          </w:p>
        </w:tc>
      </w:tr>
    </w:tbl>
    <w:p w14:paraId="2A849B62" w14:textId="376377C3" w:rsidR="00C038F6" w:rsidRPr="00A50F19" w:rsidRDefault="00C038F6">
      <w:pPr>
        <w:rPr>
          <w:rFonts w:ascii="Times New Roman" w:hAnsi="Times New Roman" w:cs="Times New Roman"/>
          <w:sz w:val="28"/>
          <w:szCs w:val="28"/>
        </w:rPr>
      </w:pPr>
    </w:p>
    <w:sectPr w:rsidR="00C038F6" w:rsidRPr="00A50F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303642">
    <w:abstractNumId w:val="8"/>
  </w:num>
  <w:num w:numId="2" w16cid:durableId="713578288">
    <w:abstractNumId w:val="6"/>
  </w:num>
  <w:num w:numId="3" w16cid:durableId="1353068996">
    <w:abstractNumId w:val="5"/>
  </w:num>
  <w:num w:numId="4" w16cid:durableId="237373721">
    <w:abstractNumId w:val="4"/>
  </w:num>
  <w:num w:numId="5" w16cid:durableId="1565873772">
    <w:abstractNumId w:val="7"/>
  </w:num>
  <w:num w:numId="6" w16cid:durableId="444622842">
    <w:abstractNumId w:val="3"/>
  </w:num>
  <w:num w:numId="7" w16cid:durableId="759179523">
    <w:abstractNumId w:val="2"/>
  </w:num>
  <w:num w:numId="8" w16cid:durableId="1815829608">
    <w:abstractNumId w:val="1"/>
  </w:num>
  <w:num w:numId="9" w16cid:durableId="197128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978"/>
    <w:rsid w:val="00034616"/>
    <w:rsid w:val="0006063C"/>
    <w:rsid w:val="0015074B"/>
    <w:rsid w:val="0029639D"/>
    <w:rsid w:val="00326F90"/>
    <w:rsid w:val="0043287B"/>
    <w:rsid w:val="00540588"/>
    <w:rsid w:val="007C4D28"/>
    <w:rsid w:val="008B6335"/>
    <w:rsid w:val="009309E3"/>
    <w:rsid w:val="009D36E9"/>
    <w:rsid w:val="00A50F19"/>
    <w:rsid w:val="00AA1D8D"/>
    <w:rsid w:val="00B47730"/>
    <w:rsid w:val="00BA687E"/>
    <w:rsid w:val="00C038F6"/>
    <w:rsid w:val="00CB0664"/>
    <w:rsid w:val="00D86A60"/>
    <w:rsid w:val="00E46D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DEA6CA"/>
  <w14:defaultImageDpi w14:val="300"/>
  <w15:docId w15:val="{8C342EAF-0C02-4A23-A304-7DF34B47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302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Kim, Jay (MU-Student)</cp:lastModifiedBy>
  <cp:revision>10</cp:revision>
  <dcterms:created xsi:type="dcterms:W3CDTF">2024-10-31T01:10:00Z</dcterms:created>
  <dcterms:modified xsi:type="dcterms:W3CDTF">2024-10-30T23:22:00Z</dcterms:modified>
  <cp:category/>
</cp:coreProperties>
</file>